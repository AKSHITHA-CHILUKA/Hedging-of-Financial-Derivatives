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Black-Scholes Model: Documentation and Mathematical Formulas</w:t>
      </w:r>
    </w:p>
    <w:p>
      <w:pPr>
        <w:pStyle w:val="Heading2"/>
      </w:pPr>
      <w:r>
        <w:t>Introduction</w:t>
      </w:r>
    </w:p>
    <w:p>
      <w:r>
        <w:t>The Black-Scholes model is a mathematical model for pricing an options contract. The model was developed by Fischer Black, Myron Scholes, and Robert Merton in 1973. It is widely used for the valuation of European-style options.</w:t>
      </w:r>
    </w:p>
    <w:p>
      <w:pPr>
        <w:pStyle w:val="Heading2"/>
      </w:pPr>
      <w:r>
        <w:t>Assumptions of the Black-Scholes Model:</w:t>
      </w:r>
    </w:p>
    <w:p>
      <w:r>
        <w:t>1. The stock price follows a geometric Brownian motion with constant drift and volatility.</w:t>
        <w:br/>
        <w:t>2. The option is European and can only be exercised at expiration.</w:t>
        <w:br/>
        <w:t>3. No dividends are paid out during the life of the option.</w:t>
        <w:br/>
        <w:t>4. Markets are efficient, meaning that there are no arbitrage opportunities.</w:t>
        <w:br/>
        <w:t>5. No transaction costs or taxes.</w:t>
        <w:br/>
        <w:t>6. Risk-free interest rate is constant and known.</w:t>
      </w:r>
    </w:p>
    <w:p>
      <w:pPr>
        <w:pStyle w:val="Heading2"/>
      </w:pPr>
      <w:r>
        <w:t>Black-Scholes Formula for European Call and Put Options</w:t>
      </w:r>
    </w:p>
    <w:p>
      <w:pPr>
        <w:pStyle w:val="Heading3"/>
      </w:pPr>
      <w:r>
        <w:t>Variables:</w:t>
      </w:r>
    </w:p>
    <w:p>
      <w:r>
        <w:t>- S: Current stock price (underlying price)</w:t>
        <w:br/>
        <w:t>- K: Strike price of the option</w:t>
        <w:br/>
        <w:t>- T: Time to maturity (in years)</w:t>
        <w:br/>
        <w:t>- r: Risk-free interest rate (annual)</w:t>
        <w:br/>
        <w:t>- σ: Volatility of the stock (annual standard deviation of log returns)</w:t>
        <w:br/>
        <w:t>- d1 and d2: Intermediate calculations</w:t>
        <w:br/>
        <w:t>- N(x): Cumulative distribution function of the standard normal distribution</w:t>
      </w:r>
    </w:p>
    <w:p>
      <w:pPr>
        <w:pStyle w:val="Heading3"/>
      </w:pPr>
      <w:r>
        <w:t>Formulas:</w:t>
      </w:r>
    </w:p>
    <w:p>
      <w:r>
        <w:t>1. Intermediate calculations:</w:t>
        <w:br/>
        <w:t xml:space="preserve">   d1 = (ln(S / K) + (r + 0.5 * σ²) T) / (σ √T)</w:t>
        <w:br/>
        <w:t xml:space="preserve">   d2 = d1 - σ √T</w:t>
        <w:br/>
        <w:br/>
        <w:t>2. European Call Option Price:</w:t>
        <w:br/>
        <w:t xml:space="preserve">   C = S N(d1) - K e^{-rT} N(d2)</w:t>
        <w:br/>
        <w:br/>
        <w:t>3. European Put Option Price:</w:t>
        <w:br/>
        <w:t xml:space="preserve">   P = K e^{-rT} N(-d2) - S N(-d1)</w:t>
      </w:r>
    </w:p>
    <w:p>
      <w:pPr>
        <w:pStyle w:val="Heading2"/>
      </w:pPr>
      <w:r>
        <w:t>Interpretation of Variables:</w:t>
      </w:r>
    </w:p>
    <w:p>
      <w:r>
        <w:t>- N(d1): Probability that the option will be exercised, adjusted for the time value of money.</w:t>
        <w:br/>
        <w:t>- S N(d1): Present value of receiving the stock if the option is exercised.</w:t>
        <w:br/>
        <w:t>- K e^{-rT} N(d2): Present value of paying the strike price if the option is exercised.</w:t>
      </w:r>
    </w:p>
    <w:p>
      <w:pPr>
        <w:pStyle w:val="Heading2"/>
      </w:pPr>
      <w:r>
        <w:t>Delta of an Option:</w:t>
      </w:r>
    </w:p>
    <w:p>
      <w:r>
        <w:t>The delta (Δ) of an option measures the sensitivity of the option's price to a small change in the price of the underlying asset. It is the first derivative of the option price with respect to the underlying price.</w:t>
      </w:r>
    </w:p>
    <w:p>
      <w:pPr>
        <w:pStyle w:val="Heading3"/>
      </w:pPr>
      <w:r>
        <w:t>Delta formulas:</w:t>
      </w:r>
    </w:p>
    <w:p>
      <w:r>
        <w:t>- Delta for Call Option:</w:t>
        <w:br/>
        <w:t xml:space="preserve">  Δ_call = N(d1)</w:t>
        <w:br/>
        <w:br/>
        <w:t>- Delta for Put Option:</w:t>
        <w:br/>
        <w:t xml:space="preserve">  Δ_put = N(d1) - 1</w:t>
      </w:r>
    </w:p>
    <w:p>
      <w:pPr>
        <w:pStyle w:val="Heading2"/>
      </w:pPr>
      <w:r>
        <w:t>Python Implementation:</w:t>
      </w:r>
    </w:p>
    <w:p>
      <w:r>
        <w:t>Here is a Python function to calculate the Black-Scholes price of a European call or put option:</w:t>
      </w:r>
    </w:p>
    <w:p>
      <w:r>
        <w:t>```python</w:t>
        <w:br/>
        <w:t>import numpy as np</w:t>
        <w:br/>
        <w:t>from scipy.stats import norm</w:t>
        <w:br/>
        <w:br/>
        <w:t>def black_scholes_price(S, K, T, r, sigma, option_type='call'):</w:t>
        <w:br/>
        <w:t xml:space="preserve">    d1 = (np.log(S / K) + (r + 0.5 * sigma ** 2) * T) / (sigma * np.sqrt(T))</w:t>
        <w:br/>
        <w:t xml:space="preserve">    d2 = d1 - sigma * np.sqrt(T)</w:t>
        <w:br/>
        <w:br/>
        <w:t xml:space="preserve">    if option_type == 'call':</w:t>
        <w:br/>
        <w:t xml:space="preserve">        price = S * norm.cdf(d1) - K * np.exp(-r * T) * norm.cdf(d2)</w:t>
        <w:br/>
        <w:t xml:space="preserve">    else:</w:t>
        <w:br/>
        <w:t xml:space="preserve">        price = K * np.exp(-r * T) * norm.cdf(-d2) - S * norm.cdf(-d1)</w:t>
        <w:br/>
        <w:br/>
        <w:t xml:space="preserve">    return price</w:t>
        <w:br/>
        <w:br/>
        <w:t># Example usage:</w:t>
        <w:br/>
        <w:t>S = 100    # Current stock price</w:t>
        <w:br/>
        <w:t>K = 100    # Strike price</w:t>
        <w:br/>
        <w:t>T = 1      # Time to maturity (1 year)</w:t>
        <w:br/>
        <w:t>r = 0.05   # Risk-free interest rate (5%)</w:t>
        <w:br/>
        <w:t>sigma = 0.2 # Volatility (20%)</w:t>
        <w:br/>
        <w:br/>
        <w:t>call_price = black_scholes_price(S, K, T, r, sigma, option_type='call')</w:t>
        <w:br/>
        <w:t>put_price = black_scholes_price(S, K, T, r, sigma, option_type='put')</w:t>
        <w:br/>
        <w:br/>
        <w:t>print(f"Call Option Price: {call_price}")</w:t>
        <w:br/>
        <w:t>print(f"Put Option Price: {put_price}")</w:t>
        <w:br/>
        <w:t>```</w:t>
        <w:br/>
      </w:r>
    </w:p>
    <w:p>
      <w:pPr>
        <w:pStyle w:val="Heading2"/>
      </w:pPr>
      <w:r>
        <w:t>Summary:</w:t>
      </w:r>
    </w:p>
    <w:p>
      <w:r>
        <w:t>The Black-Scholes model provides a theoretical estimate of the price of European call and put options. It requires inputs such as the current stock price, strike price, time to maturity, risk-free interest rate, and volatility. The model helps in understanding the factors that influence option prices and is widely used in financial markets for pricing and hedging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